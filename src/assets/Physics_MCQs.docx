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Physics MCQ Test</w:t>
      </w:r>
    </w:p>
    <w:p>
      <w:r>
        <w:t>1. What is the unit of force?</w:t>
        <w:br/>
        <w:t xml:space="preserve">   A) Joule</w:t>
        <w:br/>
        <w:t xml:space="preserve">   B) Newton</w:t>
        <w:br/>
        <w:t xml:space="preserve">   C) Pascal</w:t>
        <w:br/>
        <w:t xml:space="preserve">   D) Watt</w:t>
      </w:r>
    </w:p>
    <w:p>
      <w:r>
        <w:t>2. What is the speed of light in a vacuum?</w:t>
        <w:br/>
        <w:t xml:space="preserve">   A) 3 × 10⁸ m/s</w:t>
        <w:br/>
        <w:t xml:space="preserve">   B) 3 × 10⁶ m/s</w:t>
        <w:br/>
        <w:t xml:space="preserve">   C) 3 × 10⁴ m/s</w:t>
        <w:br/>
        <w:t xml:space="preserve">   D) 3 × 10² m/s</w:t>
      </w:r>
    </w:p>
    <w:p>
      <w:r>
        <w:t>3. Which of the following is a scalar quantity?</w:t>
        <w:br/>
        <w:t xml:space="preserve">   A) Velocity</w:t>
        <w:br/>
        <w:t xml:space="preserve">   B) Force</w:t>
        <w:br/>
        <w:t xml:space="preserve">   C) Acceleration</w:t>
        <w:br/>
        <w:t xml:space="preserve">   D) Energy</w:t>
      </w:r>
    </w:p>
    <w:p>
      <w:r>
        <w:t>4. Who proposed the theory of relativity?</w:t>
        <w:br/>
        <w:t xml:space="preserve">   A) Isaac Newton</w:t>
        <w:br/>
        <w:t xml:space="preserve">   B) Galileo Galilei</w:t>
        <w:br/>
        <w:t xml:space="preserve">   C) Albert Einstein</w:t>
        <w:br/>
        <w:t xml:space="preserve">   D) Nikola Tesla</w:t>
      </w:r>
    </w:p>
    <w:p>
      <w:r>
        <w:t>5. What is the acceleration due to gravity on Earth?</w:t>
        <w:br/>
        <w:t xml:space="preserve">   A) 9.8 m/s²</w:t>
        <w:br/>
        <w:t xml:space="preserve">   B) 8.9 m/s²</w:t>
        <w:br/>
        <w:t xml:space="preserve">   C) 10.2 m/s²</w:t>
        <w:br/>
        <w:t xml:space="preserve">   D) 7.8 m/s²</w:t>
      </w:r>
    </w:p>
    <w:p>
      <w:r>
        <w:t>6. Which law states that the force between two charges is inversely proportional to the square of the distance between them?</w:t>
        <w:br/>
        <w:t xml:space="preserve">   A) Coulomb's Law</w:t>
        <w:br/>
        <w:t xml:space="preserve">   B) Ohm's Law</w:t>
        <w:br/>
        <w:t xml:space="preserve">   C) Faraday's Law</w:t>
        <w:br/>
        <w:t xml:space="preserve">   D) Ampere's Law</w:t>
      </w:r>
    </w:p>
    <w:p>
      <w:r>
        <w:t>7. What is the SI unit of power?</w:t>
        <w:br/>
        <w:t xml:space="preserve">   A) Joule</w:t>
        <w:br/>
        <w:t xml:space="preserve">   B) Watt</w:t>
        <w:br/>
        <w:t xml:space="preserve">   C) Pascal</w:t>
        <w:br/>
        <w:t xml:space="preserve">   D) Volt</w:t>
      </w:r>
    </w:p>
    <w:p>
      <w:r>
        <w:t>8. Which of the following particles has no electric charge?</w:t>
        <w:br/>
        <w:t xml:space="preserve">   A) Proton</w:t>
        <w:br/>
        <w:t xml:space="preserve">   B) Electron</w:t>
        <w:br/>
        <w:t xml:space="preserve">   C) Neutron</w:t>
        <w:br/>
        <w:t xml:space="preserve">   D) Positron</w:t>
      </w:r>
    </w:p>
    <w:p>
      <w:r>
        <w:t>9. What is the first law of thermodynamics?</w:t>
        <w:br/>
        <w:t xml:space="preserve">   A) Energy can neither be created nor destroyed</w:t>
        <w:br/>
        <w:t xml:space="preserve">   B) Entropy always increases</w:t>
        <w:br/>
        <w:t xml:space="preserve">   C) For every action, there is an equal and opposite reaction</w:t>
        <w:br/>
        <w:t xml:space="preserve">   D) The force is equal to mass times acceleration</w:t>
      </w:r>
    </w:p>
    <w:p>
      <w:r>
        <w:t>10. What is the formula for calculating work done?</w:t>
        <w:br/>
        <w:t xml:space="preserve">   A) Force × Time</w:t>
        <w:br/>
        <w:t xml:space="preserve">   B) Force × Distance</w:t>
        <w:br/>
        <w:t xml:space="preserve">   C) Mass × Velocity</w:t>
        <w:br/>
        <w:t xml:space="preserve">   D) Mass × Acceleration</w:t>
      </w:r>
    </w:p>
    <w:p>
      <w:r>
        <w:t>11. Which phenomenon explains why the sky is blue?</w:t>
        <w:br/>
        <w:t xml:space="preserve">   A) Reflection</w:t>
        <w:br/>
        <w:t xml:space="preserve">   B) Refraction</w:t>
        <w:br/>
        <w:t xml:space="preserve">   C) Scattering</w:t>
        <w:br/>
        <w:t xml:space="preserve">   D) Diffraction</w:t>
      </w:r>
    </w:p>
    <w:p>
      <w:r>
        <w:t>12. What is the frequency of a wave if its wavelength is 2 meters and its speed is 10 m/s?</w:t>
        <w:br/>
        <w:t xml:space="preserve">   A) 2 Hz</w:t>
        <w:br/>
        <w:t xml:space="preserve">   B) 5 Hz</w:t>
        <w:br/>
        <w:t xml:space="preserve">   C) 10 Hz</w:t>
        <w:br/>
        <w:t xml:space="preserve">   D) 20 Hz</w:t>
      </w:r>
    </w:p>
    <w:p>
      <w:r>
        <w:t>13. Which of the following is a vector quantity?</w:t>
        <w:br/>
        <w:t xml:space="preserve">   A) Mass</w:t>
        <w:br/>
        <w:t xml:space="preserve">   B) Speed</w:t>
        <w:br/>
        <w:t xml:space="preserve">   C) Distance</w:t>
        <w:br/>
        <w:t xml:space="preserve">   D) Displacement</w:t>
      </w:r>
    </w:p>
    <w:p>
      <w:r>
        <w:t>14. What is the term for the bending of light as it passes from one medium to another?</w:t>
        <w:br/>
        <w:t xml:space="preserve">   A) Reflection</w:t>
        <w:br/>
        <w:t xml:space="preserve">   B) Refraction</w:t>
        <w:br/>
        <w:t xml:space="preserve">   C) Diffraction</w:t>
        <w:br/>
        <w:t xml:space="preserve">   D) Dispersion</w:t>
      </w:r>
    </w:p>
    <w:p>
      <w:r>
        <w:t>15. Which of the following is an example of a non-renewable energy source?</w:t>
        <w:br/>
        <w:t xml:space="preserve">   A) Solar energy</w:t>
        <w:br/>
        <w:t xml:space="preserve">   B) Wind energy</w:t>
        <w:br/>
        <w:t xml:space="preserve">   C) Coal</w:t>
        <w:br/>
        <w:t xml:space="preserve">   D) Hydroelectric energy</w:t>
      </w:r>
    </w:p>
    <w:p>
      <w:r>
        <w:t>16. Who discovered the electron?</w:t>
        <w:br/>
        <w:t xml:space="preserve">   A) J.J. Thomson</w:t>
        <w:br/>
        <w:t xml:space="preserve">   B) Ernest Rutherford</w:t>
        <w:br/>
        <w:t xml:space="preserve">   C) Niels Bohr</w:t>
        <w:br/>
        <w:t xml:space="preserve">   D) James Chadwick</w:t>
      </w:r>
    </w:p>
    <w:p>
      <w:r>
        <w:t>17. What is the unit of electric current?</w:t>
        <w:br/>
        <w:t xml:space="preserve">   A) Volt</w:t>
        <w:br/>
        <w:t xml:space="preserve">   B) Watt</w:t>
        <w:br/>
        <w:t xml:space="preserve">   C) Ampere</w:t>
        <w:br/>
        <w:t xml:space="preserve">   D) Coulomb</w:t>
      </w:r>
    </w:p>
    <w:p>
      <w:r>
        <w:t>18. What is the potential difference between two points in a circuit called?</w:t>
        <w:br/>
        <w:t xml:space="preserve">   A) Current</w:t>
        <w:br/>
        <w:t xml:space="preserve">   B) Voltage</w:t>
        <w:br/>
        <w:t xml:space="preserve">   C) Resistance</w:t>
        <w:br/>
        <w:t xml:space="preserve">   D) Power</w:t>
      </w:r>
    </w:p>
    <w:p>
      <w:r>
        <w:t>19. Which law of motion states that an object will remain at rest or in uniform motion unless acted upon by a force?</w:t>
        <w:br/>
        <w:t xml:space="preserve">   A) Newton's First Law</w:t>
        <w:br/>
        <w:t xml:space="preserve">   B) Newton's Second Law</w:t>
        <w:br/>
        <w:t xml:space="preserve">   C) Newton's Third Law</w:t>
        <w:br/>
        <w:t xml:space="preserve">   D) None of the above</w:t>
      </w:r>
    </w:p>
    <w:p>
      <w:r>
        <w:t>20. What is the device used to measure electric current?</w:t>
        <w:br/>
        <w:t xml:space="preserve">   A) Voltmeter</w:t>
        <w:br/>
        <w:t xml:space="preserve">   B) Ammeter</w:t>
        <w:br/>
        <w:t xml:space="preserve">   C) Ohmmeter</w:t>
        <w:br/>
        <w:t xml:space="preserve">   D) Galvanometer</w:t>
      </w:r>
    </w:p>
    <w:p>
      <w:r>
        <w:t>21. What type of wave is sound?</w:t>
        <w:br/>
        <w:t xml:space="preserve">   A) Transverse wave</w:t>
        <w:br/>
        <w:t xml:space="preserve">   B) Longitudinal wave</w:t>
        <w:br/>
        <w:t xml:space="preserve">   C) Electromagnetic wave</w:t>
        <w:br/>
        <w:t xml:space="preserve">   D) Surface wave</w:t>
      </w:r>
    </w:p>
    <w:p>
      <w:r>
        <w:t>22. What is the term for the maximum displacement of a wave from its rest position?</w:t>
        <w:br/>
        <w:t xml:space="preserve">   A) Frequency</w:t>
        <w:br/>
        <w:t xml:space="preserve">   B) Wavelength</w:t>
        <w:br/>
        <w:t xml:space="preserve">   C) Amplitude</w:t>
        <w:br/>
        <w:t xml:space="preserve">   D) Period</w:t>
      </w:r>
    </w:p>
    <w:p>
      <w:r>
        <w:t>23. Which planet has the strongest gravitational field?</w:t>
        <w:br/>
        <w:t xml:space="preserve">   A) Earth</w:t>
        <w:br/>
        <w:t xml:space="preserve">   B) Mars</w:t>
        <w:br/>
        <w:t xml:space="preserve">   C) Jupiter</w:t>
        <w:br/>
        <w:t xml:space="preserve">   D) Venus</w:t>
      </w:r>
    </w:p>
    <w:p>
      <w:r>
        <w:t>24. Which element is the most abundant in the universe?</w:t>
        <w:br/>
        <w:t xml:space="preserve">   A) Oxygen</w:t>
        <w:br/>
        <w:t xml:space="preserve">   B) Hydrogen</w:t>
        <w:br/>
        <w:t xml:space="preserve">   C) Carbon</w:t>
        <w:br/>
        <w:t xml:space="preserve">   D) Nitrogen</w:t>
      </w:r>
    </w:p>
    <w:p>
      <w:r>
        <w:t>25. What is the resistance of a conductor with a voltage of 10 volts and a current of 2 amperes?</w:t>
        <w:br/>
        <w:t xml:space="preserve">   A) 5 ohms</w:t>
        <w:br/>
        <w:t xml:space="preserve">   B) 10 ohms</w:t>
        <w:br/>
        <w:t xml:space="preserve">   C) 20 ohms</w:t>
        <w:br/>
        <w:t xml:space="preserve">   D) 2 ohms</w:t>
      </w:r>
    </w:p>
    <w:p>
      <w:r>
        <w:t>26. Who formulated the laws of planetary motion?</w:t>
        <w:br/>
        <w:t xml:space="preserve">   A) Isaac Newton</w:t>
        <w:br/>
        <w:t xml:space="preserve">   B) Johannes Kepler</w:t>
        <w:br/>
        <w:t xml:space="preserve">   C) Galileo Galilei</w:t>
        <w:br/>
        <w:t xml:space="preserve">   D) Albert Einstein</w:t>
      </w:r>
    </w:p>
    <w:p>
      <w:r>
        <w:t>27. What is the term for the amount of matter in an object?</w:t>
        <w:br/>
        <w:t xml:space="preserve">   A) Volume</w:t>
        <w:br/>
        <w:t xml:space="preserve">   B) Mass</w:t>
        <w:br/>
        <w:t xml:space="preserve">   C) Density</w:t>
        <w:br/>
        <w:t xml:space="preserve">   D) Weight</w:t>
      </w:r>
    </w:p>
    <w:p>
      <w:r>
        <w:t>28. What is the phenomenon where light spreads as it passes through a small aperture?</w:t>
        <w:br/>
        <w:t xml:space="preserve">   A) Reflection</w:t>
        <w:br/>
        <w:t xml:space="preserve">   B) Refraction</w:t>
        <w:br/>
        <w:t xml:space="preserve">   C) Diffraction</w:t>
        <w:br/>
        <w:t xml:space="preserve">   D) Dispersion</w:t>
      </w:r>
    </w:p>
    <w:p>
      <w:r>
        <w:t>29. What is the speed of sound in air at room temperature?</w:t>
        <w:br/>
        <w:t xml:space="preserve">   A) 340 m/s</w:t>
        <w:br/>
        <w:t xml:space="preserve">   B) 300 m/s</w:t>
        <w:br/>
        <w:t xml:space="preserve">   C) 400 m/s</w:t>
        <w:br/>
        <w:t xml:space="preserve">   D) 500 m/s</w:t>
      </w:r>
    </w:p>
    <w:p>
      <w:r>
        <w:t>30. What is the symbol for the gravitational constant?</w:t>
        <w:br/>
        <w:t xml:space="preserve">   A) g</w:t>
        <w:br/>
        <w:t xml:space="preserve">   B) G</w:t>
        <w:br/>
        <w:t xml:space="preserve">   C) h</w:t>
        <w:br/>
        <w:t xml:space="preserve">   D) k</w:t>
      </w:r>
    </w:p>
    <w:p>
      <w:r>
        <w:t>31. Which of the following is an electromagnetic wave?</w:t>
        <w:br/>
        <w:t xml:space="preserve">   A) Sound wave</w:t>
        <w:br/>
        <w:t xml:space="preserve">   B) Water wave</w:t>
        <w:br/>
        <w:t xml:space="preserve">   C) Light wave</w:t>
        <w:br/>
        <w:t xml:space="preserve">   D) Seismic wave</w:t>
      </w:r>
    </w:p>
    <w:p>
      <w:r>
        <w:t>32. What is the name of the force that acts on an object moving in a circular path, directed towards the center of the circle?</w:t>
        <w:br/>
        <w:t xml:space="preserve">   A) Centripetal force</w:t>
        <w:br/>
        <w:t xml:space="preserve">   B) Centrifugal force</w:t>
        <w:br/>
        <w:t xml:space="preserve">   C) Gravitational force</w:t>
        <w:br/>
        <w:t xml:space="preserve">   D) Frictional force</w:t>
      </w:r>
    </w:p>
    <w:p>
      <w:r>
        <w:t>33. Which of the following devices converts mechanical energy into electrical energy?</w:t>
        <w:br/>
        <w:t xml:space="preserve">   A) Transformer</w:t>
        <w:br/>
        <w:t xml:space="preserve">   B) Generator</w:t>
        <w:br/>
        <w:t xml:space="preserve">   C) Motor</w:t>
        <w:br/>
        <w:t xml:space="preserve">   D) Battery</w:t>
      </w:r>
    </w:p>
    <w:p>
      <w:r>
        <w:t>34. What is the primary source of energy for the Earth?</w:t>
        <w:br/>
        <w:t xml:space="preserve">   A) The Moon</w:t>
        <w:br/>
        <w:t xml:space="preserve">   B) The Sun</w:t>
        <w:br/>
        <w:t xml:space="preserve">   C) Fossil fuels</w:t>
        <w:br/>
        <w:t xml:space="preserve">   D) Geothermal energy</w:t>
      </w:r>
    </w:p>
    <w:p>
      <w:r>
        <w:t>35. Which gas is most responsible for the greenhouse effect?</w:t>
        <w:br/>
        <w:t xml:space="preserve">   A) Oxygen</w:t>
        <w:br/>
        <w:t xml:space="preserve">   B) Nitrogen</w:t>
        <w:br/>
        <w:t xml:space="preserve">   C) Carbon dioxide</w:t>
        <w:br/>
        <w:t xml:space="preserve">   D) Helium</w:t>
      </w:r>
    </w:p>
    <w:p>
      <w:r>
        <w:t>36. What is the charge of a proton?</w:t>
        <w:br/>
        <w:t xml:space="preserve">   A) Positive</w:t>
        <w:br/>
        <w:t xml:space="preserve">   B) Negative</w:t>
        <w:br/>
        <w:t xml:space="preserve">   C) Neutral</w:t>
        <w:br/>
        <w:t xml:space="preserve">   D) Variable</w:t>
      </w:r>
    </w:p>
    <w:p>
      <w:r>
        <w:t>37. Which of the following is a renewable energy source?</w:t>
        <w:br/>
        <w:t xml:space="preserve">   A) Coal</w:t>
        <w:br/>
        <w:t xml:space="preserve">   B) Oil</w:t>
        <w:br/>
        <w:t xml:space="preserve">   C) Natural gas</w:t>
        <w:br/>
        <w:t xml:space="preserve">   D) Solar energy</w:t>
      </w:r>
    </w:p>
    <w:p>
      <w:r>
        <w:t>38. What is the formula for kinetic energy?</w:t>
        <w:br/>
        <w:t xml:space="preserve">   A) mv²/2</w:t>
        <w:br/>
        <w:t xml:space="preserve">   B) mgh</w:t>
        <w:br/>
        <w:t xml:space="preserve">   C) mc²</w:t>
        <w:br/>
        <w:t xml:space="preserve">   D) Fd</w:t>
      </w:r>
    </w:p>
    <w:p>
      <w:r>
        <w:t>39. Who discovered the law of universal gravitation?</w:t>
        <w:br/>
        <w:t xml:space="preserve">   A) Isaac Newton</w:t>
        <w:br/>
        <w:t xml:space="preserve">   B) Albert Einstein</w:t>
        <w:br/>
        <w:t xml:space="preserve">   C) Galileo Galilei</w:t>
        <w:br/>
        <w:t xml:space="preserve">   D) James Clerk Maxwell</w:t>
      </w:r>
    </w:p>
    <w:p>
      <w:r>
        <w:t>40. What is the term for the opposition to the flow of electric current in a conductor?</w:t>
        <w:br/>
        <w:t xml:space="preserve">   A) Conductance</w:t>
        <w:br/>
        <w:t xml:space="preserve">   B) Resistance</w:t>
        <w:br/>
        <w:t xml:space="preserve">   C) Capacitance</w:t>
        <w:br/>
        <w:t xml:space="preserve">   D) Inductance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